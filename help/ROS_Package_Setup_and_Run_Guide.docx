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Step-by-Step Guide to Install ROS and Run Your Python Package</w:t>
      </w:r>
    </w:p>
    <w:p>
      <w:pPr>
        <w:pStyle w:val="Heading1"/>
      </w:pPr>
      <w:r>
        <w:t>1. Prerequisites</w:t>
      </w:r>
    </w:p>
    <w:p>
      <w:r>
        <w:t>Ensure you have a compatible operating system (preferably Ubuntu 18.04 or 20.04).</w:t>
      </w:r>
    </w:p>
    <w:p>
      <w:r>
        <w:t>Ensure you have Python 3.6 or later installed.</w:t>
      </w:r>
    </w:p>
    <w:p>
      <w:r>
        <w:t>Ensure you have access to the internet.</w:t>
      </w:r>
    </w:p>
    <w:p>
      <w:pPr>
        <w:pStyle w:val="Heading1"/>
      </w:pPr>
      <w:r>
        <w:t>2. Install ROS</w:t>
      </w:r>
    </w:p>
    <w:p>
      <w:r>
        <w:t>Open a terminal window.</w:t>
      </w:r>
    </w:p>
    <w:p>
      <w:r>
        <w:t>Setup your sources list:</w:t>
      </w:r>
    </w:p>
    <w:p>
      <w:r>
        <w:t>```sh</w:t>
      </w:r>
    </w:p>
    <w:p>
      <w:r>
        <w:t>sudo sh -c 'echo "deb http://packages.ros.org/ros/ubuntu $(lsb_release -sc) main" &gt; /etc/apt/sources.list.d/ros-latest.list'</w:t>
      </w:r>
    </w:p>
    <w:p>
      <w:r>
        <w:t>```</w:t>
      </w:r>
    </w:p>
    <w:p>
      <w:r>
        <w:t>Set up your keys:</w:t>
      </w:r>
    </w:p>
    <w:p>
      <w:r>
        <w:t>```sh</w:t>
      </w:r>
    </w:p>
    <w:p>
      <w:r>
        <w:t>sudo apt-key adv --keyserver 'hkp://keyserver.ubuntu.com:80' --recv-key C1CF6E31E6BADE8868B172B4F42ED6FBAB17C654</w:t>
      </w:r>
    </w:p>
    <w:p>
      <w:r>
        <w:t>```</w:t>
      </w:r>
    </w:p>
    <w:p>
      <w:r>
        <w:t>Update your package list:</w:t>
      </w:r>
    </w:p>
    <w:p>
      <w:r>
        <w:t>```sh</w:t>
      </w:r>
    </w:p>
    <w:p>
      <w:r>
        <w:t>sudo apt update</w:t>
      </w:r>
    </w:p>
    <w:p>
      <w:r>
        <w:t>```</w:t>
      </w:r>
    </w:p>
    <w:p>
      <w:r>
        <w:t>Install ROS:</w:t>
      </w:r>
    </w:p>
    <w:p>
      <w:r>
        <w:t>```sh</w:t>
      </w:r>
    </w:p>
    <w:p>
      <w:r>
        <w:t>sudo apt install ros-melodic-desktop-full</w:t>
      </w:r>
    </w:p>
    <w:p>
      <w:r>
        <w:t>```</w:t>
      </w:r>
    </w:p>
    <w:p>
      <w:r>
        <w:t>Initialize rosdep:</w:t>
      </w:r>
    </w:p>
    <w:p>
      <w:r>
        <w:t>```sh</w:t>
      </w:r>
    </w:p>
    <w:p>
      <w:r>
        <w:t>sudo rosdep init</w:t>
      </w:r>
    </w:p>
    <w:p>
      <w:r>
        <w:t>rosdep update</w:t>
      </w:r>
    </w:p>
    <w:p>
      <w:r>
        <w:t>```</w:t>
      </w:r>
    </w:p>
    <w:p>
      <w:r>
        <w:t>Add ROS environment variables to your bash session:</w:t>
      </w:r>
    </w:p>
    <w:p>
      <w:r>
        <w:t>```sh</w:t>
      </w:r>
    </w:p>
    <w:p>
      <w:r>
        <w:t>echo "source /opt/ros/melodic/setup.bash" &gt;&gt; ~/.bashrc</w:t>
      </w:r>
    </w:p>
    <w:p>
      <w:r>
        <w:t>source ~/.bashrc</w:t>
      </w:r>
    </w:p>
    <w:p>
      <w:r>
        <w:t>```</w:t>
      </w:r>
    </w:p>
    <w:p>
      <w:r>
        <w:t>Install dependencies for building ROS packages:</w:t>
      </w:r>
    </w:p>
    <w:p>
      <w:r>
        <w:t>```sh</w:t>
      </w:r>
    </w:p>
    <w:p>
      <w:r>
        <w:t>sudo apt install python-rosinstall python-rosinstall-generator python-wstool build-essential</w:t>
      </w:r>
    </w:p>
    <w:p>
      <w:r>
        <w:t>```</w:t>
      </w:r>
    </w:p>
    <w:p>
      <w:pPr>
        <w:pStyle w:val="Heading1"/>
      </w:pPr>
      <w:r>
        <w:t>3. Setup Your Catkin Workspace</w:t>
      </w:r>
    </w:p>
    <w:p>
      <w:r>
        <w:t>Create and navigate to your catkin workspace:</w:t>
      </w:r>
    </w:p>
    <w:p>
      <w:r>
        <w:t>```sh</w:t>
      </w:r>
    </w:p>
    <w:p>
      <w:r>
        <w:t>mkdir -p ~/catkin_ws/src</w:t>
      </w:r>
    </w:p>
    <w:p>
      <w:r>
        <w:t>cd ~/catkin_ws/</w:t>
      </w:r>
    </w:p>
    <w:p>
      <w:r>
        <w:t>```</w:t>
      </w:r>
    </w:p>
    <w:p>
      <w:r>
        <w:t>Initialize the workspace:</w:t>
      </w:r>
    </w:p>
    <w:p>
      <w:r>
        <w:t>```sh</w:t>
      </w:r>
    </w:p>
    <w:p>
      <w:r>
        <w:t>catkin_make</w:t>
      </w:r>
    </w:p>
    <w:p>
      <w:r>
        <w:t>```</w:t>
      </w:r>
    </w:p>
    <w:p>
      <w:r>
        <w:t>Source the workspace:</w:t>
      </w:r>
    </w:p>
    <w:p>
      <w:r>
        <w:t>```sh</w:t>
      </w:r>
    </w:p>
    <w:p>
      <w:r>
        <w:t>source devel/setup.bash</w:t>
      </w:r>
    </w:p>
    <w:p>
      <w:r>
        <w:t>```</w:t>
      </w:r>
    </w:p>
    <w:p>
      <w:pPr>
        <w:pStyle w:val="Heading1"/>
      </w:pPr>
      <w:r>
        <w:t>4. Create Your Package</w:t>
      </w:r>
    </w:p>
    <w:p>
      <w:r>
        <w:t>Navigate to the src directory of your catkin workspace:</w:t>
      </w:r>
    </w:p>
    <w:p>
      <w:r>
        <w:t>```sh</w:t>
      </w:r>
    </w:p>
    <w:p>
      <w:r>
        <w:t>cd ~/catkin_ws/src</w:t>
      </w:r>
    </w:p>
    <w:p>
      <w:r>
        <w:t>```</w:t>
      </w:r>
    </w:p>
    <w:p>
      <w:r>
        <w:t>Create your package:</w:t>
      </w:r>
    </w:p>
    <w:p>
      <w:r>
        <w:t>```sh</w:t>
      </w:r>
    </w:p>
    <w:p>
      <w:r>
        <w:t>catkin_create_pkg robot_behavior rospy std_msgs sensor_msgs geometry_msgs nav_msgs cv_bridge</w:t>
      </w:r>
    </w:p>
    <w:p>
      <w:r>
        <w:t>```</w:t>
      </w:r>
    </w:p>
    <w:p>
      <w:r>
        <w:t>Navigate to your package directory:</w:t>
      </w:r>
    </w:p>
    <w:p>
      <w:r>
        <w:t>```sh</w:t>
      </w:r>
    </w:p>
    <w:p>
      <w:r>
        <w:t>cd robot_behavior</w:t>
      </w:r>
    </w:p>
    <w:p>
      <w:r>
        <w:t>```</w:t>
      </w:r>
    </w:p>
    <w:p>
      <w:pPr>
        <w:pStyle w:val="Heading1"/>
      </w:pPr>
      <w:r>
        <w:t>5. Add Your Python Scripts</w:t>
      </w:r>
    </w:p>
    <w:p>
      <w:r>
        <w:t>Create a scripts directory:</w:t>
      </w:r>
    </w:p>
    <w:p>
      <w:r>
        <w:t>```sh</w:t>
      </w:r>
    </w:p>
    <w:p>
      <w:r>
        <w:t>mkdir scripts</w:t>
      </w:r>
    </w:p>
    <w:p>
      <w:r>
        <w:t>```</w:t>
      </w:r>
    </w:p>
    <w:p>
      <w:r>
        <w:t>Add your Python scripts (robot_behavior.py, ultrasonic_sensor.py, yolo_detector.py) to the scripts directory.</w:t>
      </w:r>
    </w:p>
    <w:p>
      <w:r>
        <w:t>Make the scripts executable:</w:t>
      </w:r>
    </w:p>
    <w:p>
      <w:r>
        <w:t>```sh</w:t>
      </w:r>
    </w:p>
    <w:p>
      <w:r>
        <w:t>chmod +x scripts/*.py</w:t>
      </w:r>
    </w:p>
    <w:p>
      <w:r>
        <w:t>```</w:t>
      </w:r>
    </w:p>
    <w:p>
      <w:pPr>
        <w:pStyle w:val="Heading1"/>
      </w:pPr>
      <w:r>
        <w:t>6. Create the CMakeLists.txt File</w:t>
      </w:r>
    </w:p>
    <w:p>
      <w:r>
        <w:t>Navigate to your package directory:</w:t>
      </w:r>
    </w:p>
    <w:p>
      <w:r>
        <w:t>```sh</w:t>
      </w:r>
    </w:p>
    <w:p>
      <w:r>
        <w:t>cd ~/catkin_ws/src/robot_behavior</w:t>
      </w:r>
    </w:p>
    <w:p>
      <w:r>
        <w:t>```</w:t>
      </w:r>
    </w:p>
    <w:p>
      <w:r>
        <w:t>Open CMakeLists.txt and replace its contents with:</w:t>
      </w:r>
    </w:p>
    <w:p>
      <w:r>
        <w:t>```</w:t>
      </w:r>
    </w:p>
    <w:p>
      <w:r>
        <w:t>cmake_minimum_required(VERSION 2.8.3)</w:t>
      </w:r>
    </w:p>
    <w:p>
      <w:r>
        <w:t>project(robot_behavior)</w:t>
      </w:r>
    </w:p>
    <w:p/>
    <w:p>
      <w:r>
        <w:t>find_package(catkin REQUIRED COMPONENTS</w:t>
      </w:r>
    </w:p>
    <w:p>
      <w:r>
        <w:t xml:space="preserve">  rospy</w:t>
      </w:r>
    </w:p>
    <w:p>
      <w:r>
        <w:t xml:space="preserve">  std_msgs</w:t>
      </w:r>
    </w:p>
    <w:p>
      <w:r>
        <w:t xml:space="preserve">  sensor_msgs</w:t>
      </w:r>
    </w:p>
    <w:p>
      <w:r>
        <w:t xml:space="preserve">  geometry_msgs</w:t>
      </w:r>
    </w:p>
    <w:p>
      <w:r>
        <w:t xml:space="preserve">  nav_msgs</w:t>
      </w:r>
    </w:p>
    <w:p>
      <w:r>
        <w:t xml:space="preserve">  cv_bridge</w:t>
      </w:r>
    </w:p>
    <w:p>
      <w:r>
        <w:t>)</w:t>
      </w:r>
    </w:p>
    <w:p/>
    <w:p>
      <w:r>
        <w:t>catkin_package()</w:t>
      </w:r>
    </w:p>
    <w:p/>
    <w:p>
      <w:r>
        <w:t>include_directories(</w:t>
      </w:r>
    </w:p>
    <w:p>
      <w:r>
        <w:t xml:space="preserve">  ${catkin_INCLUDE_DIRS}</w:t>
      </w:r>
    </w:p>
    <w:p>
      <w:r>
        <w:t>)</w:t>
      </w:r>
    </w:p>
    <w:p/>
    <w:p>
      <w:r>
        <w:t>catkin_install_python(PROGRAMS</w:t>
      </w:r>
    </w:p>
    <w:p>
      <w:r>
        <w:t xml:space="preserve">  scripts/robot_behavior.py</w:t>
      </w:r>
    </w:p>
    <w:p>
      <w:r>
        <w:t xml:space="preserve">  scripts/ultrasonic_sensor.py</w:t>
      </w:r>
    </w:p>
    <w:p>
      <w:r>
        <w:t xml:space="preserve">  scripts/yolo_detector.py</w:t>
      </w:r>
    </w:p>
    <w:p>
      <w:r>
        <w:t xml:space="preserve">  DESTINATION ${CATKIN_PACKAGE_BIN_DESTINATION}</w:t>
      </w:r>
    </w:p>
    <w:p>
      <w:r>
        <w:t>)</w:t>
      </w:r>
    </w:p>
    <w:p>
      <w:r>
        <w:t>```</w:t>
      </w:r>
    </w:p>
    <w:p>
      <w:pPr>
        <w:pStyle w:val="Heading1"/>
      </w:pPr>
      <w:r>
        <w:t>7. Create the package.xml File</w:t>
      </w:r>
    </w:p>
    <w:p>
      <w:r>
        <w:t>Navigate to your package directory:</w:t>
      </w:r>
    </w:p>
    <w:p>
      <w:r>
        <w:t>```sh</w:t>
      </w:r>
    </w:p>
    <w:p>
      <w:r>
        <w:t>cd ~/catkin_ws/src/robot_behavior</w:t>
      </w:r>
    </w:p>
    <w:p>
      <w:r>
        <w:t>```</w:t>
      </w:r>
    </w:p>
    <w:p>
      <w:r>
        <w:t>Open package.xml and replace its contents with:</w:t>
      </w:r>
    </w:p>
    <w:p>
      <w:r>
        <w:t>```xml</w:t>
      </w:r>
    </w:p>
    <w:p>
      <w:r>
        <w:t>&lt;?xml version="1.0"?&gt;</w:t>
      </w:r>
    </w:p>
    <w:p>
      <w:r>
        <w:t>&lt;package format="2"&gt;</w:t>
      </w:r>
    </w:p>
    <w:p>
      <w:r>
        <w:t xml:space="preserve">    &lt;name&gt;robot_behavior&lt;/name&gt;</w:t>
      </w:r>
    </w:p>
    <w:p>
      <w:r>
        <w:t xml:space="preserve">    &lt;version&gt;0.0.0&lt;/version&gt;</w:t>
      </w:r>
    </w:p>
    <w:p>
      <w:r>
        <w:t xml:space="preserve">    &lt;description&gt;The robot_behavior package&lt;/description&gt;</w:t>
      </w:r>
    </w:p>
    <w:p/>
    <w:p>
      <w:r>
        <w:t xml:space="preserve">    &lt;maintainer email="your_email@example.com"&gt;Your Name&lt;/maintainer&gt;</w:t>
      </w:r>
    </w:p>
    <w:p>
      <w:r>
        <w:t xml:space="preserve">    &lt;license&gt;BSD&lt;/license&gt;</w:t>
      </w:r>
    </w:p>
    <w:p/>
    <w:p>
      <w:r>
        <w:t xml:space="preserve">    &lt;buildtool_depend&gt;catkin&lt;/buildtool_depend&gt;</w:t>
      </w:r>
    </w:p>
    <w:p/>
    <w:p>
      <w:r>
        <w:t xml:space="preserve">    &lt;build_depend&gt;rospy&lt;/build_depend&gt;</w:t>
      </w:r>
    </w:p>
    <w:p>
      <w:r>
        <w:t xml:space="preserve">    &lt;build_depend&gt;std_msgs&lt;/build_depend&gt;</w:t>
      </w:r>
    </w:p>
    <w:p>
      <w:r>
        <w:t xml:space="preserve">    &lt;build_depend&gt;sensor_msgs&lt;/build_depend&gt;</w:t>
      </w:r>
    </w:p>
    <w:p>
      <w:r>
        <w:t xml:space="preserve">    &lt;build_depend&gt;geometry_msgs&lt;/build_depend&gt;</w:t>
      </w:r>
    </w:p>
    <w:p>
      <w:r>
        <w:t xml:space="preserve">    &lt;build_depend&gt;nav_msgs&lt;/build_depend&gt;</w:t>
      </w:r>
    </w:p>
    <w:p>
      <w:r>
        <w:t xml:space="preserve">    &lt;build_depend&gt;cv_bridge&lt;/build_depend&gt;</w:t>
      </w:r>
    </w:p>
    <w:p/>
    <w:p>
      <w:r>
        <w:t xml:space="preserve">    &lt;exec_depend&gt;rospy&lt;/exec_depend&gt;</w:t>
      </w:r>
    </w:p>
    <w:p>
      <w:r>
        <w:t xml:space="preserve">    &lt;exec_depend&gt;std_msgs&lt;/exec_depend&gt;</w:t>
      </w:r>
    </w:p>
    <w:p>
      <w:r>
        <w:t xml:space="preserve">    &lt;exec_depend&gt;sensor_msgs&lt;/exec_depend&gt;</w:t>
      </w:r>
    </w:p>
    <w:p>
      <w:r>
        <w:t xml:space="preserve">    &lt;exec_depend&gt;geometry_msgs&lt;/exec_depend&gt;</w:t>
      </w:r>
    </w:p>
    <w:p>
      <w:r>
        <w:t xml:space="preserve">    &lt;exec_depend&gt;nav_msgs&lt;/exec_depend&gt;</w:t>
      </w:r>
    </w:p>
    <w:p>
      <w:r>
        <w:t xml:space="preserve">    &lt;exec_depend&gt;cv_bridge&lt;/exec_depend&gt;</w:t>
      </w:r>
    </w:p>
    <w:p>
      <w:r>
        <w:t xml:space="preserve">    &lt;exec_depend&gt;opencv&lt;/exec_depend&gt;</w:t>
      </w:r>
    </w:p>
    <w:p/>
    <w:p>
      <w:r>
        <w:t xml:space="preserve">    &lt;export&gt;</w:t>
      </w:r>
    </w:p>
    <w:p>
      <w:r>
        <w:t xml:space="preserve">    &lt;/export&gt;</w:t>
      </w:r>
    </w:p>
    <w:p>
      <w:r>
        <w:t>&lt;/package&gt;</w:t>
      </w:r>
    </w:p>
    <w:p>
      <w:r>
        <w:t>```</w:t>
      </w:r>
    </w:p>
    <w:p>
      <w:pPr>
        <w:pStyle w:val="Heading1"/>
      </w:pPr>
      <w:r>
        <w:t>8. Create the Launch File</w:t>
      </w:r>
    </w:p>
    <w:p>
      <w:r>
        <w:t>Create a launch directory in your package:</w:t>
      </w:r>
    </w:p>
    <w:p>
      <w:r>
        <w:t>```sh</w:t>
      </w:r>
    </w:p>
    <w:p>
      <w:r>
        <w:t>mkdir launch</w:t>
      </w:r>
    </w:p>
    <w:p>
      <w:r>
        <w:t>```</w:t>
      </w:r>
    </w:p>
    <w:p>
      <w:r>
        <w:t>Create a launch file (robot_behavior.launch) in the launch directory with the following content:</w:t>
      </w:r>
    </w:p>
    <w:p>
      <w:r>
        <w:t>```xml</w:t>
      </w:r>
    </w:p>
    <w:p>
      <w:r>
        <w:t>&lt;launch&gt;</w:t>
      </w:r>
    </w:p>
    <w:p>
      <w:r>
        <w:t xml:space="preserve">    &lt;node name="ultrasonic_sensor" pkg="robot_behavior" type="ultrasonic_sensor.py" output="screen" /&gt;</w:t>
      </w:r>
    </w:p>
    <w:p>
      <w:r>
        <w:t xml:space="preserve">    &lt;node name="yolo_detector" pkg="robot_behavior" type="yolo_detector.py" output="screen" /&gt;</w:t>
      </w:r>
    </w:p>
    <w:p>
      <w:r>
        <w:t xml:space="preserve">    &lt;node name="robot_behavior" pkg="robot_behavior" type="robot_behavior.py" output="screen" /&gt;</w:t>
      </w:r>
    </w:p>
    <w:p>
      <w:r>
        <w:t>&lt;/launch&gt;</w:t>
      </w:r>
    </w:p>
    <w:p>
      <w:r>
        <w:t>```</w:t>
      </w:r>
    </w:p>
    <w:p>
      <w:pPr>
        <w:pStyle w:val="Heading1"/>
      </w:pPr>
      <w:r>
        <w:t>9. Install Required Python Libraries</w:t>
      </w:r>
    </w:p>
    <w:p>
      <w:r>
        <w:t>Install the required Python libraries:</w:t>
      </w:r>
    </w:p>
    <w:p>
      <w:r>
        <w:t>```sh</w:t>
      </w:r>
    </w:p>
    <w:p>
      <w:r>
        <w:t>pip install rospy std_msgs sensor_msgs geometry_msgs nav_msgs cv_bridge opencv-python RPi.GPIO</w:t>
      </w:r>
    </w:p>
    <w:p>
      <w:r>
        <w:t>```</w:t>
      </w:r>
    </w:p>
    <w:p>
      <w:pPr>
        <w:pStyle w:val="Heading1"/>
      </w:pPr>
      <w:r>
        <w:t>10. Build Your Package</w:t>
      </w:r>
    </w:p>
    <w:p>
      <w:r>
        <w:t>Navigate to your catkin workspace:</w:t>
      </w:r>
    </w:p>
    <w:p>
      <w:r>
        <w:t>```sh</w:t>
      </w:r>
    </w:p>
    <w:p>
      <w:r>
        <w:t>cd ~/catkin_ws</w:t>
      </w:r>
    </w:p>
    <w:p>
      <w:r>
        <w:t>```</w:t>
      </w:r>
    </w:p>
    <w:p>
      <w:r>
        <w:t>Build your workspace:</w:t>
      </w:r>
    </w:p>
    <w:p>
      <w:r>
        <w:t>```sh</w:t>
      </w:r>
    </w:p>
    <w:p>
      <w:r>
        <w:t>catkin_make</w:t>
      </w:r>
    </w:p>
    <w:p>
      <w:r>
        <w:t>```</w:t>
      </w:r>
    </w:p>
    <w:p>
      <w:r>
        <w:t>Source the setup file:</w:t>
      </w:r>
    </w:p>
    <w:p>
      <w:r>
        <w:t>```sh</w:t>
      </w:r>
    </w:p>
    <w:p>
      <w:r>
        <w:t>source devel/setup.bash</w:t>
      </w:r>
    </w:p>
    <w:p>
      <w:r>
        <w:t>```</w:t>
      </w:r>
    </w:p>
    <w:p>
      <w:pPr>
        <w:pStyle w:val="Heading1"/>
      </w:pPr>
      <w:r>
        <w:t>11. Run Your Package</w:t>
      </w:r>
    </w:p>
    <w:p>
      <w:r>
        <w:t>Launch your package using roslaunch:</w:t>
      </w:r>
    </w:p>
    <w:p>
      <w:r>
        <w:t>```sh</w:t>
      </w:r>
    </w:p>
    <w:p>
      <w:r>
        <w:t>roslaunch robot_behavior robot_behavior.launch</w:t>
      </w:r>
    </w:p>
    <w:p>
      <w:r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